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800080"/>
          <w:sz w:val="40"/>
        </w:rPr>
        <w:t>Omotosho Hammed Omoniyi</w:t>
      </w:r>
    </w:p>
    <w:p>
      <w:pPr>
        <w:jc w:val="left"/>
      </w:pPr>
      <w:r>
        <w:rPr>
          <w:b w:val="0"/>
          <w:sz w:val="22"/>
        </w:rPr>
        <w:t>📧 ms2dwrld@icloud.com | 📱 09075841361</w:t>
      </w:r>
    </w:p>
    <w:p>
      <w:pPr>
        <w:jc w:val="left"/>
      </w:pPr>
      <w:r>
        <w:rPr>
          <w:b w:val="0"/>
          <w:sz w:val="22"/>
        </w:rPr>
        <w:t>🌐 www.ms2dwrld.com | 💻 github.com/MORESUCCESS | 🔗 linkedin.com/in/hammed-omotosho-386758279</w:t>
      </w:r>
    </w:p>
    <w:p>
      <w:pPr>
        <w:jc w:val="left"/>
      </w:pPr>
      <w:r>
        <w:rPr>
          <w:b/>
          <w:color w:val="800080"/>
          <w:sz w:val="32"/>
        </w:rPr>
        <w:t>PROFESSIONAL SUMMARY</w:t>
      </w:r>
    </w:p>
    <w:p>
      <w:pPr>
        <w:jc w:val="left"/>
      </w:pPr>
      <w:r>
        <w:rPr>
          <w:b w:val="0"/>
          <w:sz w:val="22"/>
        </w:rPr>
        <w:t>A passionate multi-talented creator who thrives at the intersection of technology, music, and digital innovation. Driven by an insatiable curiosity and a desire to push boundaries in everything I do. Mission: to help others grow, succeed, and achieve their digital dreams while evolving my own craft.</w:t>
      </w:r>
    </w:p>
    <w:p>
      <w:pPr>
        <w:jc w:val="left"/>
      </w:pPr>
      <w:r>
        <w:rPr>
          <w:b/>
          <w:color w:val="800080"/>
          <w:sz w:val="32"/>
        </w:rPr>
        <w:t>SKILLS</w:t>
      </w:r>
    </w:p>
    <w:p>
      <w:pPr>
        <w:jc w:val="left"/>
      </w:pPr>
      <w:r>
        <w:rPr>
          <w:b w:val="0"/>
          <w:sz w:val="22"/>
        </w:rPr>
        <w:t>Frontend: HTML, CSS, Bootstrap, React</w:t>
      </w:r>
    </w:p>
    <w:p>
      <w:pPr>
        <w:jc w:val="left"/>
      </w:pPr>
      <w:r>
        <w:rPr>
          <w:b w:val="0"/>
          <w:sz w:val="22"/>
        </w:rPr>
        <w:t>Backend: PHP</w:t>
      </w:r>
    </w:p>
    <w:p>
      <w:pPr>
        <w:jc w:val="left"/>
      </w:pPr>
      <w:r>
        <w:rPr>
          <w:b w:val="0"/>
          <w:sz w:val="22"/>
        </w:rPr>
        <w:t>Databases: MySQL, Firebase, Supabase, MongoDB</w:t>
      </w:r>
    </w:p>
    <w:p>
      <w:pPr>
        <w:jc w:val="left"/>
      </w:pPr>
      <w:r>
        <w:rPr>
          <w:b w:val="0"/>
          <w:sz w:val="22"/>
        </w:rPr>
        <w:t>Design: Corel Draw</w:t>
      </w:r>
    </w:p>
    <w:p>
      <w:pPr>
        <w:jc w:val="left"/>
      </w:pPr>
      <w:r>
        <w:rPr>
          <w:b/>
          <w:color w:val="800080"/>
          <w:sz w:val="32"/>
        </w:rPr>
        <w:t>WORK EXPERIENCE</w:t>
      </w:r>
    </w:p>
    <w:p>
      <w:pPr>
        <w:jc w:val="left"/>
      </w:pPr>
      <w:r>
        <w:rPr>
          <w:b/>
          <w:sz w:val="22"/>
        </w:rPr>
        <w:t>Freelance Web Developer – Self-Employed (2023 – Present)</w:t>
      </w:r>
    </w:p>
    <w:p>
      <w:pPr>
        <w:jc w:val="left"/>
      </w:pPr>
      <w:r>
        <w:rPr>
          <w:b w:val="0"/>
          <w:sz w:val="22"/>
        </w:rPr>
        <w:t>- Designed and developed responsive websites for personal and client use.</w:t>
      </w:r>
    </w:p>
    <w:p>
      <w:pPr>
        <w:jc w:val="left"/>
      </w:pPr>
      <w:r>
        <w:rPr>
          <w:b w:val="0"/>
          <w:sz w:val="22"/>
        </w:rPr>
        <w:t>- Built and maintained www.ms2dwrld.com, a personal portfolio showcasing projects and skills.</w:t>
      </w:r>
    </w:p>
    <w:p>
      <w:pPr>
        <w:jc w:val="left"/>
      </w:pPr>
      <w:r>
        <w:rPr>
          <w:b w:val="0"/>
          <w:sz w:val="22"/>
        </w:rPr>
        <w:t>- Integrated tools like Firebase, MySQL, and MongoDB to create scalable applications.</w:t>
      </w:r>
    </w:p>
    <w:p>
      <w:pPr>
        <w:jc w:val="left"/>
      </w:pPr>
      <w:r>
        <w:rPr>
          <w:b/>
          <w:sz w:val="22"/>
        </w:rPr>
        <w:t>Project-Based Developer – Academic &amp; Independent Projects (2022 – Present)</w:t>
      </w:r>
    </w:p>
    <w:p>
      <w:pPr>
        <w:jc w:val="left"/>
      </w:pPr>
      <w:r>
        <w:rPr>
          <w:b w:val="0"/>
          <w:sz w:val="22"/>
        </w:rPr>
        <w:t>- Created full-stack applications using PHP, MySQL, and Bootstrap.</w:t>
      </w:r>
    </w:p>
    <w:p>
      <w:pPr>
        <w:jc w:val="left"/>
      </w:pPr>
      <w:r>
        <w:rPr>
          <w:b w:val="0"/>
          <w:sz w:val="22"/>
        </w:rPr>
        <w:t>- Developed interactive UIs in React to enhance user experience.</w:t>
      </w:r>
    </w:p>
    <w:p>
      <w:pPr>
        <w:jc w:val="left"/>
      </w:pPr>
      <w:r>
        <w:rPr>
          <w:b/>
          <w:color w:val="800080"/>
          <w:sz w:val="32"/>
        </w:rPr>
        <w:t>PROJECTS</w:t>
      </w:r>
    </w:p>
    <w:p>
      <w:pPr>
        <w:jc w:val="left"/>
      </w:pPr>
      <w:r>
        <w:rPr>
          <w:b w:val="0"/>
          <w:sz w:val="22"/>
        </w:rPr>
        <w:t>Portfolio Website – www.ms2dwrld.com</w:t>
      </w:r>
    </w:p>
    <w:p>
      <w:pPr>
        <w:jc w:val="left"/>
      </w:pPr>
      <w:r>
        <w:rPr>
          <w:b w:val="0"/>
          <w:sz w:val="22"/>
        </w:rPr>
        <w:t>Built with Next.js &amp; TailwindCSS; includes a dynamic blog and Supabase integration.</w:t>
      </w:r>
    </w:p>
    <w:p>
      <w:pPr>
        <w:jc w:val="left"/>
      </w:pPr>
      <w:r>
        <w:rPr>
          <w:b w:val="0"/>
          <w:sz w:val="22"/>
        </w:rPr>
        <w:t>E-commerce Store – GitHub Link</w:t>
      </w:r>
    </w:p>
    <w:p>
      <w:pPr>
        <w:jc w:val="left"/>
      </w:pPr>
      <w:r>
        <w:rPr>
          <w:b w:val="0"/>
          <w:sz w:val="22"/>
        </w:rPr>
        <w:t>Full-stack store with React, Node.js, MongoDB, and Paystack integration.</w:t>
      </w:r>
    </w:p>
    <w:p>
      <w:pPr>
        <w:jc w:val="left"/>
      </w:pPr>
      <w:r>
        <w:rPr>
          <w:b w:val="0"/>
          <w:sz w:val="22"/>
        </w:rPr>
        <w:t>Blog App – GitHub Link</w:t>
      </w:r>
    </w:p>
    <w:p>
      <w:pPr>
        <w:jc w:val="left"/>
      </w:pPr>
      <w:r>
        <w:rPr>
          <w:b w:val="0"/>
          <w:sz w:val="22"/>
        </w:rPr>
        <w:t>React and Firebase-powered blog with user authentication and CRUD functionality.</w:t>
      </w:r>
    </w:p>
    <w:p>
      <w:pPr>
        <w:jc w:val="left"/>
      </w:pPr>
      <w:r>
        <w:rPr>
          <w:b/>
          <w:color w:val="800080"/>
          <w:sz w:val="32"/>
        </w:rPr>
        <w:t>EDUCATION</w:t>
      </w:r>
    </w:p>
    <w:p>
      <w:pPr>
        <w:jc w:val="left"/>
      </w:pPr>
      <w:r>
        <w:rPr>
          <w:b w:val="0"/>
          <w:sz w:val="22"/>
        </w:rPr>
        <w:t>B.Sc. Computer Science with Economics – Obafemi Awolowo University, Ile Ife (Expected 2027)</w:t>
      </w:r>
    </w:p>
    <w:p>
      <w:pPr>
        <w:jc w:val="left"/>
      </w:pPr>
      <w:r>
        <w:rPr>
          <w:b/>
          <w:color w:val="800080"/>
          <w:sz w:val="32"/>
        </w:rPr>
        <w:t>CERTIFICATIONS</w:t>
      </w:r>
    </w:p>
    <w:p>
      <w:pPr>
        <w:jc w:val="left"/>
      </w:pPr>
      <w:r>
        <w:rPr>
          <w:b w:val="0"/>
          <w:sz w:val="22"/>
        </w:rPr>
        <w:t>Successful Coding for an Hour – CODETRIBE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